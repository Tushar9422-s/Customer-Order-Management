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Order Management System Report</w:t>
      </w:r>
    </w:p>
    <w:p>
      <w:pPr>
        <w:pStyle w:val="Heading2"/>
      </w:pPr>
      <w:r>
        <w:t>Project Overview</w:t>
      </w:r>
    </w:p>
    <w:p>
      <w:r>
        <w:t>The Customer Order Management System project focuses on designing a relational database to manage and analyze customer and order data. It involves two primary tables: Customers and Orders. The project leverages SQL to perform advanced data analysis, uncovering insights into customer behavior, spending patterns, and order tracking. The goal is to generate valuable insights for business decision-making, with a focus on customer retention, sales forecasting, and performance evaluation.</w:t>
      </w:r>
    </w:p>
    <w:p>
      <w:pPr>
        <w:pStyle w:val="Heading2"/>
      </w:pPr>
      <w:r>
        <w:t>Database Structure</w:t>
      </w:r>
    </w:p>
    <w:p>
      <w:pPr>
        <w:pStyle w:val="Heading3"/>
      </w:pPr>
      <w:r>
        <w:t>Customers Table:</w:t>
      </w:r>
    </w:p>
    <w:p>
      <w:r>
        <w:t>- Stores essential customer details such as customer_id, name, address, email, phone_number, and date_registered.</w:t>
        <w:br/>
        <w:t>- Facilitates customer management and supports communication and marketing efforts.</w:t>
      </w:r>
    </w:p>
    <w:p>
      <w:pPr>
        <w:pStyle w:val="Heading3"/>
      </w:pPr>
      <w:r>
        <w:t>Orders Table:</w:t>
      </w:r>
    </w:p>
    <w:p>
      <w:r>
        <w:t>- Tracks details of each order placed by customers, including order_id, customer_id (linked to the Customers table), order_date, order_total, and status.</w:t>
        <w:br/>
        <w:t>- Enables analysis of purchasing behavior, including order amounts and statuses (e.g., pending, shipped, delivered).</w:t>
      </w:r>
    </w:p>
    <w:p>
      <w:r>
        <w:t>These tables are connected through the customer_id, ensuring that every order is linked to a specific customer. This relationship allows for comprehensive insights into customer behavior and overall business performance.</w:t>
      </w:r>
    </w:p>
    <w:p>
      <w:pPr>
        <w:pStyle w:val="Heading2"/>
      </w:pPr>
      <w:r>
        <w:t>Key Features of the Database</w:t>
      </w:r>
    </w:p>
    <w:p>
      <w:r>
        <w:t>1. Data Integrity</w:t>
        <w:br/>
        <w:t xml:space="preserve">   - Ensures accuracy and consistency by establishing relationships between customers and orders.</w:t>
        <w:br/>
        <w:t xml:space="preserve">   - Enforces constraints like primary and foreign keys to maintain reliable data.</w:t>
        <w:br/>
        <w:br/>
        <w:t>2. Efficient Reporting</w:t>
        <w:br/>
        <w:t xml:space="preserve">   - Employs advanced SQL queries to generate meaningful reports and insights, such as:</w:t>
        <w:br/>
        <w:t xml:space="preserve">     - Customer spending patterns</w:t>
        <w:br/>
        <w:t xml:space="preserve">     - Order frequency</w:t>
        <w:br/>
        <w:t xml:space="preserve">     - Order status breakdowns</w:t>
        <w:br/>
        <w:br/>
        <w:t>3. Data Aggregation</w:t>
        <w:br/>
        <w:t xml:space="preserve">   - Utilizes SQL functions like SUM(), COUNT(), and AVG() to summarize key metrics:</w:t>
        <w:br/>
        <w:t xml:space="preserve">     - Total spending by customer</w:t>
        <w:br/>
        <w:t xml:space="preserve">     - Average order value</w:t>
        <w:br/>
        <w:t xml:space="preserve">     - Number of orders per customer</w:t>
      </w:r>
    </w:p>
    <w:p>
      <w:pPr>
        <w:pStyle w:val="Heading2"/>
      </w:pPr>
      <w:r>
        <w:t>Conclusion</w:t>
      </w:r>
    </w:p>
    <w:p>
      <w:r>
        <w:t>The Customer Order Management System offers a robust solution for tracking customer and order data. By leveraging advanced SQL queries, the system delivers actionable insights that inform business strategies and improve customer relationships. Key benefits include:</w:t>
        <w:br/>
        <w:t>- Enhanced decision-making through data-driven insights</w:t>
        <w:br/>
        <w:t>- Targeted marketing based on customer behavior</w:t>
        <w:br/>
        <w:t>- Improved operational efficiency and resource management</w:t>
        <w:br/>
        <w:br/>
        <w:t>In summary, this project demonstrates the value of structured data management and the power of SQL in transforming raw data into actionable insights. With these tools, businesses can optimize operations, boost customer retention, and drive revenue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